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周长-面积</w:t>
      </w:r>
    </w:p>
    <w:p>
      <w:pPr>
        <w:spacing w:after="50" w:line="360" w:lineRule="auto" w:beforeLines="100"/>
        <w:ind w:left="0"/>
        <w:jc w:val="left"/>
      </w:pPr>
      <w:bookmarkStart w:name="u2945d35b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设计理念: 故事化、可操作、强对比。三年级的孩子对抽象概念理解困难，但对故事和动手操作非常敏感。核心难点是区分周长和面积，我们的设计必须围绕这个核心展开。</w:t>
      </w:r>
    </w:p>
    <w:bookmarkEnd w:id="0"/>
    <w:bookmarkStart w:name="uf8a9f475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模块名称: 《蚂蚁工匠的奇妙花园》</w:t>
      </w:r>
    </w:p>
    <w:bookmarkEnd w:id="1"/>
    <w:bookmarkStart w:name="ub07807c9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角色: 小蚂蚁“工工”，一个勤劳的建筑师。</w:t>
      </w:r>
    </w:p>
    <w:bookmarkEnd w:id="2"/>
    <w:bookmarkStart w:name="QLOGZ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第一幕：初识“周长” - 围栏大挑战</w:t>
      </w:r>
    </w:p>
    <w:bookmarkEnd w:id="3"/>
    <w:bookmarkStart w:name="ua9228e1c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场景: 屏幕上出现一块方形的土地（比如 5x3 的网格），旁边是小蚂蚁“工工”。</w:t>
      </w:r>
    </w:p>
    <w:bookmarkEnd w:id="4"/>
    <w:bookmarkStart w:name="u6951208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任务: 旁白/文字提示：“工工想要建造一个花园，请你帮它用小木棍围一个篱笆，防止小虫子进来。”</w:t>
      </w:r>
    </w:p>
    <w:bookmarkEnd w:id="5"/>
    <w:bookmarkStart w:name="u7cec8247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互动:</w:t>
      </w:r>
    </w:p>
    <w:bookmarkEnd w:id="6"/>
    <w:bookmarkStart w:name="udc72a373" w:id="7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用户可以从材料库里拖拽长度为1个单位的“小木棍”。</w:t>
      </w:r>
    </w:p>
    <w:bookmarkEnd w:id="7"/>
    <w:bookmarkStart w:name="u0996ea38" w:id="8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当木棍拖到土地的边缘时，会自动吸附上去。</w:t>
      </w:r>
    </w:p>
    <w:bookmarkEnd w:id="8"/>
    <w:bookmarkStart w:name="u2d680d41" w:id="9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关键交互: 用户必须沿着土地的外边缘依次摆放木棍。</w:t>
      </w:r>
    </w:p>
    <w:bookmarkEnd w:id="9"/>
    <w:bookmarkStart w:name="u0883398a" w:id="10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每放一根，屏幕上方计数器显示：“篱笆长度：1, 2, 3...”。</w:t>
      </w:r>
    </w:p>
    <w:bookmarkEnd w:id="10"/>
    <w:bookmarkStart w:name="u8f840a27" w:id="11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当所有边缘都被木棍覆盖后，屏幕上出现庆祝动画。</w:t>
      </w:r>
    </w:p>
    <w:bookmarkEnd w:id="11"/>
    <w:bookmarkStart w:name="u1180d6ec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概念引入:</w:t>
      </w:r>
    </w:p>
    <w:bookmarkEnd w:id="12"/>
    <w:bookmarkStart w:name="ua3e1e933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“工工”跳出来说：“太棒了！我们用掉了16根小木棍，这个篱笆的总长度就是16。在数学里，图形一圈的长度，我们称之为‘周长’！”</w:t>
      </w:r>
    </w:p>
    <w:bookmarkEnd w:id="13"/>
    <w:bookmarkStart w:name="u5203e3e4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“周长”两个字会放大、高亮，并配有声音。</w:t>
      </w:r>
    </w:p>
    <w:bookmarkEnd w:id="14"/>
    <w:bookmarkStart w:name="u0c8e979f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即时练习: 出现不同形状的土地（L形、正方形），让用户重复“围篱笆”的操作，强化“周长就是绕一圈”的体感。</w:t>
      </w:r>
    </w:p>
    <w:bookmarkEnd w:id="15"/>
    <w:bookmarkStart w:name="LqFuv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第二幕：探索“面积” - 铺草坪比赛</w:t>
      </w:r>
    </w:p>
    <w:bookmarkEnd w:id="16"/>
    <w:bookmarkStart w:name="ufeb56d13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场景: 还是那个用篱笆围好的5x3的花园。</w:t>
      </w:r>
    </w:p>
    <w:bookmarkEnd w:id="17"/>
    <w:bookmarkStart w:name="ua551a836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任务: “篱笆建好了！现在我们来为花园铺上漂亮的草坪吧！”</w:t>
      </w:r>
    </w:p>
    <w:bookmarkEnd w:id="18"/>
    <w:bookmarkStart w:name="u70d8335d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互动:</w:t>
      </w:r>
    </w:p>
    <w:bookmarkEnd w:id="19"/>
    <w:bookmarkStart w:name="ucd7217e5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用户从材料库里拖拽 1x1 的方形“草坪砖”。</w:t>
      </w:r>
    </w:p>
    <w:bookmarkEnd w:id="20"/>
    <w:bookmarkStart w:name="ud8a36d8e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草坪砖只能被放置在篱笆内部的网格里。如果试图放在外面，会自动弹回。</w:t>
      </w:r>
    </w:p>
    <w:bookmarkEnd w:id="21"/>
    <w:bookmarkStart w:name="ue9f8892a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关键交互: 用户需要用草坪砖把花园内部填满。</w:t>
      </w:r>
    </w:p>
    <w:bookmarkEnd w:id="22"/>
    <w:bookmarkStart w:name="ue89cd298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每放一块，屏幕上方计数器显示：“已铺草坪：1, 2, 3...”。</w:t>
      </w:r>
    </w:p>
    <w:bookmarkEnd w:id="23"/>
    <w:bookmarkStart w:name="u3f84791d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当内部被完全填满后，花园变得绿意盎然，开出小花。</w:t>
      </w:r>
    </w:p>
    <w:bookmarkEnd w:id="24"/>
    <w:bookmarkStart w:name="u71167238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概念引入:</w:t>
      </w:r>
    </w:p>
    <w:bookmarkEnd w:id="25"/>
    <w:bookmarkStart w:name="u7d264afe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“工工”再次出现：“看！我们一共用掉了15块草坪砖才把花园铺满。在数学里，图形表面的大小，我们称之为‘面积’！”</w:t>
      </w:r>
    </w:p>
    <w:bookmarkEnd w:id="26"/>
    <w:bookmarkStart w:name="uce629c81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“面积”两个字放大、高亮，并配有声音。</w:t>
      </w:r>
    </w:p>
    <w:bookmarkEnd w:id="27"/>
    <w:bookmarkStart w:name="u7fd0bf34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即时练习: 出现一个周长相同但面积不同的花园（例如，一个4x4的花园，周长同样是16），让用户铺草坪。铺完后发现需要16块草坪砖。</w:t>
      </w:r>
    </w:p>
    <w:bookmarkEnd w:id="28"/>
    <w:bookmarkStart w:name="mvuHW" w:id="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第三幕：智慧工匠 - 从数格子到用乘法</w:t>
      </w:r>
    </w:p>
    <w:bookmarkEnd w:id="29"/>
    <w:bookmarkStart w:name="u55501fc4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场景: 用户完成铺草坪后，蚂蚁工工提出问题：“每次都一块一块地数太慢了，有没有更聪明的方法？”</w:t>
      </w:r>
    </w:p>
    <w:bookmarkEnd w:id="30"/>
    <w:bookmarkStart w:name="ue8be6049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动画演示:</w:t>
      </w:r>
    </w:p>
    <w:bookmarkEnd w:id="31"/>
    <w:bookmarkStart w:name="u77441638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屏幕上的5x3花园，高亮第一行的5块草坪砖。“这一行有5块。”</w:t>
      </w:r>
    </w:p>
    <w:bookmarkEnd w:id="32"/>
    <w:bookmarkStart w:name="udb670f5b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接着，动画依次复制出第二行、第三行。“一共有3行。”</w:t>
      </w:r>
    </w:p>
    <w:bookmarkEnd w:id="33"/>
    <w:bookmarkStart w:name="u1636719a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屏幕上出现算式动画：5 + 5 + 5 = 15，然后转变为 5 × 3 = 15。</w:t>
      </w:r>
    </w:p>
    <w:bookmarkEnd w:id="34"/>
    <w:bookmarkStart w:name="u26121548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公式提炼:</w:t>
      </w:r>
    </w:p>
    <w:bookmarkEnd w:id="35"/>
    <w:bookmarkStart w:name="u512478be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“工工”总结：“原来，对于长方形，我们只需要用长 × 宽，就能快速算出它的面积了！”</w:t>
      </w:r>
    </w:p>
    <w:bookmarkEnd w:id="36"/>
    <w:bookmarkStart w:name="ude9f76e0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公式 面积 = 长 × 宽 醒目地显示在屏幕中央。</w:t>
      </w:r>
    </w:p>
    <w:bookmarkEnd w:id="37"/>
    <w:bookmarkStart w:name="kgICM" w:id="3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自由创造模式 (Sandbox)</w:t>
      </w:r>
    </w:p>
    <w:bookmarkEnd w:id="38"/>
    <w:bookmarkStart w:name="ud7872470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完成教学后，解锁“自由设计花园”模式。</w:t>
      </w:r>
    </w:p>
    <w:bookmarkEnd w:id="39"/>
    <w:bookmarkStart w:name="u73b3ee69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提供一个空白的网格画布，用户可以自己用“土地块”搭建任意形状的花园。</w:t>
      </w:r>
    </w:p>
    <w:bookmarkEnd w:id="40"/>
    <w:bookmarkStart w:name="u0bd44912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旁边实时显示两个数据：</w:t>
      </w:r>
    </w:p>
    <w:bookmarkEnd w:id="41"/>
    <w:bookmarkStart w:name="ufa3a38e8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周长: 自动计算并显示需要多少根“篱笆”。</w:t>
      </w:r>
    </w:p>
    <w:bookmarkEnd w:id="42"/>
    <w:bookmarkStart w:name="u52959bd5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面积: 自动计算并显示需要多少块“草坪砖”。</w:t>
      </w:r>
    </w:p>
    <w:bookmarkEnd w:id="43"/>
    <w:bookmarkStart w:name="u32e1084a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这个模式能极大地激发学生的探索欲，他们会自己去发现“周长相同，面积可能不同”、“面积相同，形状可以千变万化”等深刻的数学规律。</w:t>
      </w:r>
    </w:p>
    <w:bookmarkEnd w:id="4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1">
      <w:start w:val="1"/>
      <w:numFmt w:val="lowerLetter"/>
      <w:lvlText w:val="%2."/>
      <w:lvlJc w:val="left"/>
      <w:pPr>
        <w:ind w:left="15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